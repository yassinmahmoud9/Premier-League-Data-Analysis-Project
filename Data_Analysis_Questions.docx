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6C7FB" w14:textId="77777777" w:rsidR="005869F8" w:rsidRDefault="00000000">
      <w:pPr>
        <w:pStyle w:val="Heading1"/>
      </w:pPr>
      <w:r>
        <w:t>Data Analysis Questions for Player Data</w:t>
      </w:r>
    </w:p>
    <w:p w14:paraId="6692C71E" w14:textId="77777777" w:rsidR="005869F8" w:rsidRDefault="00000000">
      <w:pPr>
        <w:pStyle w:val="Heading2"/>
      </w:pPr>
      <w:r>
        <w:t>1. Player Information Analysis</w:t>
      </w:r>
    </w:p>
    <w:p w14:paraId="27EDA90F" w14:textId="77777777" w:rsidR="005869F8" w:rsidRDefault="00000000">
      <w:r>
        <w:br/>
        <w:t>Use the "Player Info" data to answer the following questions:</w:t>
      </w:r>
      <w:r>
        <w:br/>
        <w:t>1. Which nationalities are most common among the players?</w:t>
      </w:r>
      <w:r>
        <w:br/>
        <w:t>2. What is the average height and age of players by nationality?</w:t>
      </w:r>
      <w:r>
        <w:br/>
        <w:t>3. Are there any significant age groups represented in the data? If so, how do they distribute across nationalities?</w:t>
      </w:r>
      <w:r>
        <w:br/>
        <w:t>4. What is the height distribution among players of different positions?</w:t>
      </w:r>
      <w:r>
        <w:br/>
        <w:t>5. Identify the age range of players and analyze the distribution across different clubs or leagues.</w:t>
      </w:r>
      <w:r>
        <w:br/>
      </w:r>
    </w:p>
    <w:p w14:paraId="637B7226" w14:textId="77777777" w:rsidR="005869F8" w:rsidRDefault="00000000">
      <w:pPr>
        <w:pStyle w:val="Heading2"/>
      </w:pPr>
      <w:r>
        <w:t>2. Player Performance Analysis</w:t>
      </w:r>
    </w:p>
    <w:p w14:paraId="11D70382" w14:textId="7FA8A30E" w:rsidR="005869F8" w:rsidRDefault="00000000">
      <w:r>
        <w:br/>
        <w:t>Use the "Player Stats" data to explore player performance metrics and answer the following:</w:t>
      </w:r>
      <w:r>
        <w:br/>
        <w:t>1. Which players scored the highest number of goals? How many of those goals were penalties?</w:t>
      </w:r>
      <w:r>
        <w:br/>
        <w:t>2. What are the top players in terms of assists, passes, and shots on target?</w:t>
      </w:r>
      <w:r>
        <w:br/>
        <w:t xml:space="preserve">3. Which players had the highest number of interceptions, </w:t>
      </w:r>
      <w:r w:rsidR="00C85E70">
        <w:t xml:space="preserve">and </w:t>
      </w:r>
      <w:r>
        <w:t>blocks?</w:t>
      </w:r>
      <w:r>
        <w:br/>
        <w:t>4. Analyze player performance by position. Are certain positions associated with higher averages in goals, assists, or interceptions?</w:t>
      </w:r>
      <w:r>
        <w:br/>
        <w:t>5. Investigate club performance by aggregating player stats per club (e.g., total goals, assists). Which clubs have the strongest statistics?</w:t>
      </w:r>
      <w:r>
        <w:br/>
      </w:r>
    </w:p>
    <w:p w14:paraId="00AE54B1" w14:textId="77777777" w:rsidR="005869F8" w:rsidRDefault="00000000">
      <w:pPr>
        <w:pStyle w:val="Heading2"/>
      </w:pPr>
      <w:r>
        <w:t>3. Salary Analysis</w:t>
      </w:r>
    </w:p>
    <w:p w14:paraId="3AF3C233" w14:textId="77777777" w:rsidR="005869F8" w:rsidRDefault="00000000">
      <w:r>
        <w:br/>
        <w:t>Using the "Salary" data, address the following questions:</w:t>
      </w:r>
      <w:r>
        <w:br/>
        <w:t>1. What is the average salary per player? How does it vary by nationality or position?</w:t>
      </w:r>
      <w:r>
        <w:br/>
        <w:t>2. Identify the highest and lowest-paid players. What are their roles and clubs?</w:t>
      </w:r>
      <w:r>
        <w:br/>
        <w:t>3. Analyze salary distribution by creating salary ranges (e.g., 1-2M, 2-3M). How many players fall into each range?</w:t>
      </w:r>
      <w:r>
        <w:br/>
        <w:t>4. Does salary have a noticeable correlation with player performance metrics such as goals or assists?</w:t>
      </w:r>
      <w:r>
        <w:br/>
        <w:t>5. Explore which clubs have the highest average player salary and how salary expenses are distributed across clubs.</w:t>
      </w:r>
      <w:r>
        <w:br/>
      </w:r>
    </w:p>
    <w:p w14:paraId="346DE556" w14:textId="77777777" w:rsidR="005869F8" w:rsidRDefault="00000000">
      <w:pPr>
        <w:pStyle w:val="Heading2"/>
      </w:pPr>
      <w:r>
        <w:lastRenderedPageBreak/>
        <w:t>4. Combined Data Analysis</w:t>
      </w:r>
    </w:p>
    <w:p w14:paraId="7703EC21" w14:textId="35C14537" w:rsidR="005869F8" w:rsidRDefault="00000000">
      <w:r>
        <w:br/>
        <w:t>By combining information from all datasets, analyze the following:</w:t>
      </w:r>
      <w:r>
        <w:br/>
        <w:t>1. Is there a correlation between player age and performance metrics such as goals or assists?</w:t>
      </w:r>
      <w:r>
        <w:br/>
        <w:t>2. Are players from certain nationalities or clubs generally higher-paid? How does this affect their performance?</w:t>
      </w:r>
      <w:r>
        <w:br/>
        <w:t>3. Identify any patterns in salary, age, and position. For example, are forwards generally older or more highly paid?</w:t>
      </w:r>
      <w:r>
        <w:br/>
        <w:t>4. Create a dashboard to visualize top players by performance metrics like goals, assists, and salaries.</w:t>
      </w:r>
      <w:r>
        <w:br/>
        <w:t>5. Generate a report to summarize the findings and highlight any insights or anomalies.</w:t>
      </w:r>
      <w:r>
        <w:br/>
      </w:r>
    </w:p>
    <w:sectPr w:rsidR="005869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7892247">
    <w:abstractNumId w:val="8"/>
  </w:num>
  <w:num w:numId="2" w16cid:durableId="1149395431">
    <w:abstractNumId w:val="6"/>
  </w:num>
  <w:num w:numId="3" w16cid:durableId="717975008">
    <w:abstractNumId w:val="5"/>
  </w:num>
  <w:num w:numId="4" w16cid:durableId="549997081">
    <w:abstractNumId w:val="4"/>
  </w:num>
  <w:num w:numId="5" w16cid:durableId="1113786169">
    <w:abstractNumId w:val="7"/>
  </w:num>
  <w:num w:numId="6" w16cid:durableId="903370115">
    <w:abstractNumId w:val="3"/>
  </w:num>
  <w:num w:numId="7" w16cid:durableId="684140490">
    <w:abstractNumId w:val="2"/>
  </w:num>
  <w:num w:numId="8" w16cid:durableId="1741750451">
    <w:abstractNumId w:val="1"/>
  </w:num>
  <w:num w:numId="9" w16cid:durableId="67346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B14"/>
    <w:rsid w:val="0015074B"/>
    <w:rsid w:val="0029639D"/>
    <w:rsid w:val="00326F90"/>
    <w:rsid w:val="005869F8"/>
    <w:rsid w:val="005B0432"/>
    <w:rsid w:val="00882978"/>
    <w:rsid w:val="00AA1D8D"/>
    <w:rsid w:val="00B47730"/>
    <w:rsid w:val="00C85E70"/>
    <w:rsid w:val="00CB0664"/>
    <w:rsid w:val="00F00E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D024D1"/>
  <w14:defaultImageDpi w14:val="300"/>
  <w15:docId w15:val="{AA4D2365-1A7B-47D4-B3BF-5019FD1B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 5480</cp:lastModifiedBy>
  <cp:revision>5</cp:revision>
  <dcterms:created xsi:type="dcterms:W3CDTF">2013-12-23T23:15:00Z</dcterms:created>
  <dcterms:modified xsi:type="dcterms:W3CDTF">2024-11-11T13:45:00Z</dcterms:modified>
  <cp:category/>
</cp:coreProperties>
</file>